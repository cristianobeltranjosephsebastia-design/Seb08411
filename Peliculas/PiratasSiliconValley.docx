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r>
    </w:p>
    <w:p w:rsidR="00000000" w:rsidDel="00000000" w:rsidP="00000000" w:rsidRDefault="00000000" w:rsidRPr="00000000" w14:paraId="00000002">
      <w:pPr>
        <w:pStyle w:val="Heading1"/>
        <w:rPr/>
      </w:pPr>
      <w:r w:rsidDel="00000000" w:rsidR="00000000" w:rsidRPr="00000000">
        <w:rPr>
          <w:rtl w:val="0"/>
        </w:rPr>
        <w:t xml:space="preserve">Introducción</w:t>
      </w:r>
    </w:p>
    <w:p w:rsidR="00000000" w:rsidDel="00000000" w:rsidP="00000000" w:rsidRDefault="00000000" w:rsidRPr="00000000" w14:paraId="00000003">
      <w:pPr>
        <w:rPr/>
      </w:pPr>
      <w:r w:rsidDel="00000000" w:rsidR="00000000" w:rsidRPr="00000000">
        <w:rPr>
          <w:rtl w:val="0"/>
        </w:rPr>
        <w:t xml:space="preserve">La película *Los piratas de Silicon Valley* (Pirates of Silicon Valley) relata los orígenes de Apple y Microsoft, mostrando la rivalidad entre Steve Jobs y Bill Gates. A través de escenas que combinan dramatización y estilo documental, el filme explica cómo surgieron dos de las empresas más influyentes del mundo. Su importancia radica en que ilustra el inicio de la revolución tecnológica que vivimos hoy en día.</w:t>
      </w:r>
    </w:p>
    <w:p w:rsidR="00000000" w:rsidDel="00000000" w:rsidP="00000000" w:rsidRDefault="00000000" w:rsidRPr="00000000" w14:paraId="00000004">
      <w:pPr>
        <w:pStyle w:val="Heading1"/>
        <w:rPr/>
      </w:pPr>
      <w:r w:rsidDel="00000000" w:rsidR="00000000" w:rsidRPr="00000000">
        <w:rPr>
          <w:rtl w:val="0"/>
        </w:rPr>
        <w:t xml:space="preserve">Desarrollo</w:t>
      </w:r>
    </w:p>
    <w:p w:rsidR="00000000" w:rsidDel="00000000" w:rsidP="00000000" w:rsidRDefault="00000000" w:rsidRPr="00000000" w14:paraId="00000005">
      <w:pPr>
        <w:rPr/>
      </w:pPr>
      <w:r w:rsidDel="00000000" w:rsidR="00000000" w:rsidRPr="00000000">
        <w:rPr>
          <w:rtl w:val="0"/>
        </w:rPr>
        <w:t xml:space="preserve">La historia se desarrolla en los años setenta y ochenta, cuando la computación personal era apenas un sueño. Steve Jobs, junto con Steve Wozniak, comienza a diseñar computadoras en un garaje, mientras que Bill Gates y Paul Allen crean software que luego se convertiría en el núcleo de Microsoft. Según Freiberger y Swaine (2000), este contexto histórico fue el inicio de una competencia que marcaría el rumbo tecnológico del planeta. </w:t>
        <w:br w:type="textWrapping"/>
        <w:br w:type="textWrapping"/>
        <w:t xml:space="preserve">La película muestra a Jobs como un visionario obsesionado con el diseño y la experiencia del usuario, aunque con un carácter exigente y muchas veces conflictivo. Por otro lado, Gates aparece como un joven calculador y pragmático, que supo aprovechar oportunidades de negocio. De acuerdo con Isaacson (2011), biógrafo de Jobs, la cinta refleja con aciertos algunos conflictos internos de Apple, aunque simplifica ciertos eventos para hacerlos más accesibles al público. </w:t>
        <w:br w:type="textWrapping"/>
        <w:br w:type="textWrapping"/>
        <w:t xml:space="preserve">Cinematográficamente, *Los piratas de Silicon Valley* combina dramatización con imágenes de archivo, lo que le da un tono ágil y cercano al documental. El guion transmite la tensión entre creatividad y negocio, dos fuerzas que aún hoy siguen siendo claves en la industria tecnológica. La rivalidad entre Jobs y Gates no se presenta solo como una competencia personal, sino como la representación de dos formas distintas de entender la innovación. Este enfoque permite al espectador reflexionar sobre cómo nacieron las empresas que dominan gran parte de la vida digital actual.</w:t>
      </w:r>
    </w:p>
    <w:p w:rsidR="00000000" w:rsidDel="00000000" w:rsidP="00000000" w:rsidRDefault="00000000" w:rsidRPr="00000000" w14:paraId="00000006">
      <w:pPr>
        <w:pStyle w:val="Heading1"/>
        <w:rPr/>
      </w:pPr>
      <w:r w:rsidDel="00000000" w:rsidR="00000000" w:rsidRPr="00000000">
        <w:rPr>
          <w:rtl w:val="0"/>
        </w:rPr>
        <w:t xml:space="preserve">Conclusiones</w:t>
      </w:r>
    </w:p>
    <w:p w:rsidR="00000000" w:rsidDel="00000000" w:rsidP="00000000" w:rsidRDefault="00000000" w:rsidRPr="00000000" w14:paraId="00000007">
      <w:pPr>
        <w:rPr/>
      </w:pPr>
      <w:r w:rsidDel="00000000" w:rsidR="00000000" w:rsidRPr="00000000">
        <w:rPr>
          <w:rtl w:val="0"/>
        </w:rPr>
        <w:t xml:space="preserve">En conclusión, *Los piratas de Silicon Valley* es más que una película biográfica: es un relato que explica el origen de dos gigantes tecnológicos y cómo su rivalidad marcó la historia de la informática. Al presentar tanto los logros como las debilidades de Jobs y Gates, la película invita a valorar la importancia de la creatividad y la estrategia en la construcción de proyectos que transforman al mundo.</w:t>
      </w:r>
    </w:p>
    <w:p w:rsidR="00000000" w:rsidDel="00000000" w:rsidP="00000000" w:rsidRDefault="00000000" w:rsidRPr="00000000" w14:paraId="00000008">
      <w:pPr>
        <w:pStyle w:val="Heading1"/>
        <w:rPr/>
      </w:pPr>
      <w:r w:rsidDel="00000000" w:rsidR="00000000" w:rsidRPr="00000000">
        <w:rPr>
          <w:rtl w:val="0"/>
        </w:rPr>
        <w:t xml:space="preserve">Referencias</w:t>
      </w:r>
    </w:p>
    <w:p w:rsidR="00000000" w:rsidDel="00000000" w:rsidP="00000000" w:rsidRDefault="00000000" w:rsidRPr="00000000" w14:paraId="00000009">
      <w:pPr>
        <w:rPr/>
      </w:pPr>
      <w:r w:rsidDel="00000000" w:rsidR="00000000" w:rsidRPr="00000000">
        <w:rPr>
          <w:rtl w:val="0"/>
        </w:rPr>
        <w:t xml:space="preserve">Freiberger, P., &amp; Swaine, M. (2000). *Fire in the Valley: The Making of the Personal Computer*. McGraw-Hill.</w:t>
      </w:r>
    </w:p>
    <w:p w:rsidR="00000000" w:rsidDel="00000000" w:rsidP="00000000" w:rsidRDefault="00000000" w:rsidRPr="00000000" w14:paraId="0000000A">
      <w:pPr>
        <w:rPr/>
      </w:pPr>
      <w:r w:rsidDel="00000000" w:rsidR="00000000" w:rsidRPr="00000000">
        <w:rPr>
          <w:rtl w:val="0"/>
        </w:rPr>
        <w:t xml:space="preserve">Isaacson, W. (2011). *Steve Jobs*. Simon &amp; Schuster.</w:t>
      </w:r>
    </w:p>
    <w:p w:rsidR="00000000" w:rsidDel="00000000" w:rsidP="00000000" w:rsidRDefault="00000000" w:rsidRPr="00000000" w14:paraId="0000000B">
      <w:pPr>
        <w:rPr/>
      </w:pPr>
      <w:r w:rsidDel="00000000" w:rsidR="00000000" w:rsidRPr="00000000">
        <w:rPr>
          <w:rtl w:val="0"/>
        </w:rPr>
        <w:t xml:space="preserve">Burke, M. (Director). (1999). *Pirates of Silicon Valley* [Película]. Turner Network Television.</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gKWwESoZVU14h6W2CGadWHZRmw==">CgMxLjA4AHIhMUUzbGR2bXVpWHUwUmhiMTV6aEw4VjdORHEyR1lucVE4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